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ER Diagram for LinkedIn-like Application</w:t>
      </w:r>
    </w:p>
    <w:p>
      <w:pPr>
        <w:pStyle w:val="Heading2"/>
      </w:pPr>
      <w:r>
        <w:t>Entities and Attributes</w:t>
      </w:r>
    </w:p>
    <w:p>
      <w:pPr>
        <w:pStyle w:val="Heading3"/>
      </w:pPr>
      <w:r>
        <w:t>User</w:t>
      </w:r>
    </w:p>
    <w:p>
      <w:pPr>
        <w:pStyle w:val="ListBullet"/>
      </w:pPr>
      <w:r>
        <w:t>user_id (PK)</w:t>
      </w:r>
    </w:p>
    <w:p>
      <w:pPr>
        <w:pStyle w:val="ListBullet"/>
      </w:pPr>
      <w:r>
        <w:t>name</w:t>
      </w:r>
    </w:p>
    <w:p>
      <w:pPr>
        <w:pStyle w:val="ListBullet"/>
      </w:pPr>
      <w:r>
        <w:t>email</w:t>
      </w:r>
    </w:p>
    <w:p>
      <w:pPr>
        <w:pStyle w:val="ListBullet"/>
      </w:pPr>
      <w:r>
        <w:t>password</w:t>
      </w:r>
    </w:p>
    <w:p>
      <w:pPr>
        <w:pStyle w:val="ListBullet"/>
      </w:pPr>
      <w:r>
        <w:t>profile_picture</w:t>
      </w:r>
    </w:p>
    <w:p>
      <w:pPr>
        <w:pStyle w:val="ListBullet"/>
      </w:pPr>
      <w:r>
        <w:t>bio</w:t>
      </w:r>
    </w:p>
    <w:p>
      <w:pPr>
        <w:pStyle w:val="ListBullet"/>
      </w:pPr>
      <w:r>
        <w:t>created_at</w:t>
      </w:r>
    </w:p>
    <w:p>
      <w:pPr>
        <w:pStyle w:val="Heading3"/>
      </w:pPr>
      <w:r>
        <w:t>Connection</w:t>
      </w:r>
    </w:p>
    <w:p>
      <w:pPr>
        <w:pStyle w:val="ListBullet"/>
      </w:pPr>
      <w:r>
        <w:t>connection_id (PK)</w:t>
      </w:r>
    </w:p>
    <w:p>
      <w:pPr>
        <w:pStyle w:val="ListBullet"/>
      </w:pPr>
      <w:r>
        <w:t>user_id (FK)</w:t>
      </w:r>
    </w:p>
    <w:p>
      <w:pPr>
        <w:pStyle w:val="ListBullet"/>
      </w:pPr>
      <w:r>
        <w:t>connected_user_id (FK)</w:t>
      </w:r>
    </w:p>
    <w:p>
      <w:pPr>
        <w:pStyle w:val="ListBullet"/>
      </w:pPr>
      <w:r>
        <w:t>status</w:t>
      </w:r>
    </w:p>
    <w:p>
      <w:pPr>
        <w:pStyle w:val="ListBullet"/>
      </w:pPr>
      <w:r>
        <w:t>created_at</w:t>
      </w:r>
    </w:p>
    <w:p>
      <w:pPr>
        <w:pStyle w:val="Heading3"/>
      </w:pPr>
      <w:r>
        <w:t>Post</w:t>
      </w:r>
    </w:p>
    <w:p>
      <w:pPr>
        <w:pStyle w:val="ListBullet"/>
      </w:pPr>
      <w:r>
        <w:t>post_id (PK)</w:t>
      </w:r>
    </w:p>
    <w:p>
      <w:pPr>
        <w:pStyle w:val="ListBullet"/>
      </w:pPr>
      <w:r>
        <w:t>user_id (FK)</w:t>
      </w:r>
    </w:p>
    <w:p>
      <w:pPr>
        <w:pStyle w:val="ListBullet"/>
      </w:pPr>
      <w:r>
        <w:t>content</w:t>
      </w:r>
    </w:p>
    <w:p>
      <w:pPr>
        <w:pStyle w:val="ListBullet"/>
      </w:pPr>
      <w:r>
        <w:t>media</w:t>
      </w:r>
    </w:p>
    <w:p>
      <w:pPr>
        <w:pStyle w:val="ListBullet"/>
      </w:pPr>
      <w:r>
        <w:t>created_at</w:t>
      </w:r>
    </w:p>
    <w:p>
      <w:pPr>
        <w:pStyle w:val="ListBullet"/>
      </w:pPr>
      <w:r>
        <w:t>updated_at</w:t>
      </w:r>
    </w:p>
    <w:p>
      <w:pPr>
        <w:pStyle w:val="Heading3"/>
      </w:pPr>
      <w:r>
        <w:t>Comment</w:t>
      </w:r>
    </w:p>
    <w:p>
      <w:pPr>
        <w:pStyle w:val="ListBullet"/>
      </w:pPr>
      <w:r>
        <w:t>comment_id (PK)</w:t>
      </w:r>
    </w:p>
    <w:p>
      <w:pPr>
        <w:pStyle w:val="ListBullet"/>
      </w:pPr>
      <w:r>
        <w:t>post_id (FK)</w:t>
      </w:r>
    </w:p>
    <w:p>
      <w:pPr>
        <w:pStyle w:val="ListBullet"/>
      </w:pPr>
      <w:r>
        <w:t>user_id (FK)</w:t>
      </w:r>
    </w:p>
    <w:p>
      <w:pPr>
        <w:pStyle w:val="ListBullet"/>
      </w:pPr>
      <w:r>
        <w:t>content</w:t>
      </w:r>
    </w:p>
    <w:p>
      <w:pPr>
        <w:pStyle w:val="ListBullet"/>
      </w:pPr>
      <w:r>
        <w:t>created_at</w:t>
      </w:r>
    </w:p>
    <w:p>
      <w:pPr>
        <w:pStyle w:val="Heading3"/>
      </w:pPr>
      <w:r>
        <w:t>Like</w:t>
      </w:r>
    </w:p>
    <w:p>
      <w:pPr>
        <w:pStyle w:val="ListBullet"/>
      </w:pPr>
      <w:r>
        <w:t>like_id (PK)</w:t>
      </w:r>
    </w:p>
    <w:p>
      <w:pPr>
        <w:pStyle w:val="ListBullet"/>
      </w:pPr>
      <w:r>
        <w:t>post_id (FK)</w:t>
      </w:r>
    </w:p>
    <w:p>
      <w:pPr>
        <w:pStyle w:val="ListBullet"/>
      </w:pPr>
      <w:r>
        <w:t>user_id (FK)</w:t>
      </w:r>
    </w:p>
    <w:p>
      <w:pPr>
        <w:pStyle w:val="ListBullet"/>
      </w:pPr>
      <w:r>
        <w:t>created_at</w:t>
      </w:r>
    </w:p>
    <w:p>
      <w:pPr>
        <w:pStyle w:val="Heading3"/>
      </w:pPr>
      <w:r>
        <w:t>Message</w:t>
      </w:r>
    </w:p>
    <w:p>
      <w:pPr>
        <w:pStyle w:val="ListBullet"/>
      </w:pPr>
      <w:r>
        <w:t>message_id (PK)</w:t>
      </w:r>
    </w:p>
    <w:p>
      <w:pPr>
        <w:pStyle w:val="ListBullet"/>
      </w:pPr>
      <w:r>
        <w:t>sender_id (FK)</w:t>
      </w:r>
    </w:p>
    <w:p>
      <w:pPr>
        <w:pStyle w:val="ListBullet"/>
      </w:pPr>
      <w:r>
        <w:t>receiver_id (FK)</w:t>
      </w:r>
    </w:p>
    <w:p>
      <w:pPr>
        <w:pStyle w:val="ListBullet"/>
      </w:pPr>
      <w:r>
        <w:t>content</w:t>
      </w:r>
    </w:p>
    <w:p>
      <w:pPr>
        <w:pStyle w:val="ListBullet"/>
      </w:pPr>
      <w:r>
        <w:t>timestamp</w:t>
      </w:r>
    </w:p>
    <w:p>
      <w:pPr>
        <w:pStyle w:val="Heading3"/>
      </w:pPr>
      <w:r>
        <w:t>Job</w:t>
      </w:r>
    </w:p>
    <w:p>
      <w:pPr>
        <w:pStyle w:val="ListBullet"/>
      </w:pPr>
      <w:r>
        <w:t>job_id (PK)</w:t>
      </w:r>
    </w:p>
    <w:p>
      <w:pPr>
        <w:pStyle w:val="ListBullet"/>
      </w:pPr>
      <w:r>
        <w:t>company_name</w:t>
      </w:r>
    </w:p>
    <w:p>
      <w:pPr>
        <w:pStyle w:val="ListBullet"/>
      </w:pPr>
      <w:r>
        <w:t>title</w:t>
      </w:r>
    </w:p>
    <w:p>
      <w:pPr>
        <w:pStyle w:val="ListBullet"/>
      </w:pPr>
      <w:r>
        <w:t>description</w:t>
      </w:r>
    </w:p>
    <w:p>
      <w:pPr>
        <w:pStyle w:val="ListBullet"/>
      </w:pPr>
      <w:r>
        <w:t>location</w:t>
      </w:r>
    </w:p>
    <w:p>
      <w:pPr>
        <w:pStyle w:val="ListBullet"/>
      </w:pPr>
      <w:r>
        <w:t>posted_by (FK)</w:t>
      </w:r>
    </w:p>
    <w:p>
      <w:pPr>
        <w:pStyle w:val="ListBullet"/>
      </w:pPr>
      <w:r>
        <w:t>created_at</w:t>
      </w:r>
    </w:p>
    <w:p>
      <w:pPr>
        <w:pStyle w:val="Heading3"/>
      </w:pPr>
      <w:r>
        <w:t>Application</w:t>
      </w:r>
    </w:p>
    <w:p>
      <w:pPr>
        <w:pStyle w:val="ListBullet"/>
      </w:pPr>
      <w:r>
        <w:t>application_id (PK)</w:t>
      </w:r>
    </w:p>
    <w:p>
      <w:pPr>
        <w:pStyle w:val="ListBullet"/>
      </w:pPr>
      <w:r>
        <w:t>job_id (FK)</w:t>
      </w:r>
    </w:p>
    <w:p>
      <w:pPr>
        <w:pStyle w:val="ListBullet"/>
      </w:pPr>
      <w:r>
        <w:t>user_id (FK)</w:t>
      </w:r>
    </w:p>
    <w:p>
      <w:pPr>
        <w:pStyle w:val="ListBullet"/>
      </w:pPr>
      <w:r>
        <w:t>resume</w:t>
      </w:r>
    </w:p>
    <w:p>
      <w:pPr>
        <w:pStyle w:val="ListBullet"/>
      </w:pPr>
      <w:r>
        <w:t>cover_letter</w:t>
      </w:r>
    </w:p>
    <w:p>
      <w:pPr>
        <w:pStyle w:val="ListBullet"/>
      </w:pPr>
      <w:r>
        <w:t>applied_at</w:t>
      </w:r>
    </w:p>
    <w:p>
      <w:pPr>
        <w:pStyle w:val="Heading3"/>
      </w:pPr>
      <w:r>
        <w:t>Community</w:t>
      </w:r>
    </w:p>
    <w:p>
      <w:pPr>
        <w:pStyle w:val="ListBullet"/>
      </w:pPr>
      <w:r>
        <w:t>community_id (PK)</w:t>
      </w:r>
    </w:p>
    <w:p>
      <w:pPr>
        <w:pStyle w:val="ListBullet"/>
      </w:pPr>
      <w:r>
        <w:t>name</w:t>
      </w:r>
    </w:p>
    <w:p>
      <w:pPr>
        <w:pStyle w:val="ListBullet"/>
      </w:pPr>
      <w:r>
        <w:t>description</w:t>
      </w:r>
    </w:p>
    <w:p>
      <w:pPr>
        <w:pStyle w:val="ListBullet"/>
      </w:pPr>
      <w:r>
        <w:t>created_by (FK)</w:t>
      </w:r>
    </w:p>
    <w:p>
      <w:pPr>
        <w:pStyle w:val="ListBullet"/>
      </w:pPr>
      <w:r>
        <w:t>created_at</w:t>
      </w:r>
    </w:p>
    <w:p>
      <w:pPr>
        <w:pStyle w:val="Heading3"/>
      </w:pPr>
      <w:r>
        <w:t>Membership</w:t>
      </w:r>
    </w:p>
    <w:p>
      <w:pPr>
        <w:pStyle w:val="ListBullet"/>
      </w:pPr>
      <w:r>
        <w:t>membership_id (PK)</w:t>
      </w:r>
    </w:p>
    <w:p>
      <w:pPr>
        <w:pStyle w:val="ListBullet"/>
      </w:pPr>
      <w:r>
        <w:t>community_id (FK)</w:t>
      </w:r>
    </w:p>
    <w:p>
      <w:pPr>
        <w:pStyle w:val="ListBullet"/>
      </w:pPr>
      <w:r>
        <w:t>user_id (FK)</w:t>
      </w:r>
    </w:p>
    <w:p>
      <w:pPr>
        <w:pStyle w:val="ListBullet"/>
      </w:pPr>
      <w:r>
        <w:t>role</w:t>
      </w:r>
    </w:p>
    <w:p>
      <w:pPr>
        <w:pStyle w:val="ListBullet"/>
      </w:pPr>
      <w:r>
        <w:t>joined_at</w:t>
      </w:r>
    </w:p>
    <w:p>
      <w:pPr>
        <w:pStyle w:val="Heading3"/>
      </w:pPr>
      <w:r>
        <w:t>Notification</w:t>
      </w:r>
    </w:p>
    <w:p>
      <w:pPr>
        <w:pStyle w:val="ListBullet"/>
      </w:pPr>
      <w:r>
        <w:t>notification_id (PK)</w:t>
      </w:r>
    </w:p>
    <w:p>
      <w:pPr>
        <w:pStyle w:val="ListBullet"/>
      </w:pPr>
      <w:r>
        <w:t>user_id (FK)</w:t>
      </w:r>
    </w:p>
    <w:p>
      <w:pPr>
        <w:pStyle w:val="ListBullet"/>
      </w:pPr>
      <w:r>
        <w:t>content</w:t>
      </w:r>
    </w:p>
    <w:p>
      <w:pPr>
        <w:pStyle w:val="ListBullet"/>
      </w:pPr>
      <w:r>
        <w:t>type</w:t>
      </w:r>
    </w:p>
    <w:p>
      <w:pPr>
        <w:pStyle w:val="ListBullet"/>
      </w:pPr>
      <w:r>
        <w:t>is_read</w:t>
      </w:r>
    </w:p>
    <w:p>
      <w:pPr>
        <w:pStyle w:val="ListBullet"/>
      </w:pPr>
      <w:r>
        <w:t>created_at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